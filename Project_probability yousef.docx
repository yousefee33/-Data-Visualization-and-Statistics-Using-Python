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A138" w14:textId="77777777" w:rsidR="006E3C8D" w:rsidRDefault="00000000">
      <w:pPr>
        <w:pStyle w:val="Heading1"/>
      </w:pPr>
      <w:r>
        <w:t>Data Visualization and Statistics Using Python</w:t>
      </w:r>
    </w:p>
    <w:p w14:paraId="1E95544B" w14:textId="56E4C936" w:rsidR="00D52DC0" w:rsidRPr="00D52DC0" w:rsidRDefault="00D52DC0" w:rsidP="00D52DC0">
      <w:proofErr w:type="spellStart"/>
      <w:proofErr w:type="gramStart"/>
      <w:r>
        <w:t>Name:Yousef</w:t>
      </w:r>
      <w:proofErr w:type="spellEnd"/>
      <w:proofErr w:type="gramEnd"/>
      <w:r>
        <w:t xml:space="preserve"> </w:t>
      </w:r>
      <w:proofErr w:type="spellStart"/>
      <w:r>
        <w:t>ashraf</w:t>
      </w:r>
      <w:proofErr w:type="spellEnd"/>
      <w:r>
        <w:t xml:space="preserve"> 248527</w:t>
      </w:r>
    </w:p>
    <w:p w14:paraId="5C7CFF1C" w14:textId="77777777" w:rsidR="006E3C8D" w:rsidRDefault="00000000">
      <w:pPr>
        <w:pStyle w:val="Heading1"/>
      </w:pPr>
      <w:r>
        <w:t>Visualizations</w:t>
      </w:r>
    </w:p>
    <w:p w14:paraId="4253CB42" w14:textId="77777777" w:rsidR="006E3C8D" w:rsidRDefault="00000000">
      <w:pPr>
        <w:pStyle w:val="Heading2"/>
      </w:pPr>
      <w:r>
        <w:t>Correlation Matrix</w:t>
      </w:r>
    </w:p>
    <w:p w14:paraId="360DD0D2" w14:textId="60E2879E" w:rsidR="007A3C4B" w:rsidRPr="007A3C4B" w:rsidRDefault="007A3C4B" w:rsidP="007A3C4B">
      <w:r>
        <w:rPr>
          <w:noProof/>
        </w:rPr>
        <w:drawing>
          <wp:inline distT="0" distB="0" distL="0" distR="0" wp14:anchorId="6D799C33" wp14:editId="68646B56">
            <wp:extent cx="5486400" cy="4818380"/>
            <wp:effectExtent l="0" t="0" r="0" b="1270"/>
            <wp:docPr id="172893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31723" name="Picture 17289317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8702" w14:textId="77777777" w:rsidR="006E3C8D" w:rsidRDefault="00000000">
      <w:r>
        <w:t>This section provides insights and analysis from the correlation matrix.</w:t>
      </w:r>
    </w:p>
    <w:p w14:paraId="39AD1E03" w14:textId="44039CC5" w:rsidR="006E3C8D" w:rsidRDefault="00000000">
      <w:pPr>
        <w:pStyle w:val="Heading2"/>
      </w:pPr>
      <w:r>
        <w:lastRenderedPageBreak/>
        <w:t xml:space="preserve">Scatter Plot: </w:t>
      </w:r>
      <w:r w:rsidR="007A3C4B">
        <w:t>Blood Pressure</w:t>
      </w:r>
      <w:r>
        <w:t xml:space="preserve"> vs BMI</w:t>
      </w:r>
    </w:p>
    <w:p w14:paraId="34E9DC51" w14:textId="5D0AF491" w:rsidR="007A3C4B" w:rsidRPr="007A3C4B" w:rsidRDefault="00D5079B" w:rsidP="007A3C4B">
      <w:r>
        <w:rPr>
          <w:noProof/>
        </w:rPr>
        <w:drawing>
          <wp:inline distT="0" distB="0" distL="0" distR="0" wp14:anchorId="08554E3F" wp14:editId="49BED015">
            <wp:extent cx="5486400" cy="4358640"/>
            <wp:effectExtent l="0" t="0" r="0" b="3810"/>
            <wp:docPr id="1725875461" name="Picture 1" descr="A diagram of a blood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75461" name="Picture 1" descr="A diagram of a blood pressu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1B1A" w14:textId="77777777" w:rsidR="006E3C8D" w:rsidRDefault="00000000">
      <w:r>
        <w:t>This section provides insights and analysis from the scatter plot: bloodpressure vs bmi.</w:t>
      </w:r>
    </w:p>
    <w:p w14:paraId="5ECD8F42" w14:textId="77777777" w:rsidR="006E3C8D" w:rsidRDefault="00000000">
      <w:pPr>
        <w:pStyle w:val="Heading2"/>
      </w:pPr>
      <w:r>
        <w:lastRenderedPageBreak/>
        <w:t>Distribution Plots (Pregnancies, SkinThickness, Age)</w:t>
      </w:r>
    </w:p>
    <w:p w14:paraId="2A31AE47" w14:textId="6A5109B3" w:rsidR="00A63E4D" w:rsidRDefault="00140755" w:rsidP="00A63E4D">
      <w:r>
        <w:rPr>
          <w:noProof/>
        </w:rPr>
        <w:drawing>
          <wp:inline distT="0" distB="0" distL="0" distR="0" wp14:anchorId="41EE1455" wp14:editId="2A334DFA">
            <wp:extent cx="5486400" cy="4215130"/>
            <wp:effectExtent l="0" t="0" r="0" b="0"/>
            <wp:docPr id="1989637932" name="Picture 1" descr="A graph of a distribution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37932" name="Picture 1" descr="A graph of a distribution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DAA2" w14:textId="3ADBF46F" w:rsidR="00A63E4D" w:rsidRDefault="00140755" w:rsidP="00A63E4D">
      <w:r>
        <w:rPr>
          <w:noProof/>
        </w:rPr>
        <w:lastRenderedPageBreak/>
        <w:drawing>
          <wp:inline distT="0" distB="0" distL="0" distR="0" wp14:anchorId="233D27E2" wp14:editId="4282E925">
            <wp:extent cx="5486400" cy="4250690"/>
            <wp:effectExtent l="0" t="0" r="0" b="0"/>
            <wp:docPr id="409773491" name="Picture 2" descr="A graph of a distribution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73491" name="Picture 2" descr="A graph of a distribution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DFAA" w14:textId="6AAC66AD" w:rsidR="00C904A3" w:rsidRPr="00A63E4D" w:rsidRDefault="00140755" w:rsidP="00A63E4D">
      <w:r>
        <w:rPr>
          <w:noProof/>
        </w:rPr>
        <w:lastRenderedPageBreak/>
        <w:drawing>
          <wp:inline distT="0" distB="0" distL="0" distR="0" wp14:anchorId="72EBD895" wp14:editId="4E928434">
            <wp:extent cx="5486400" cy="4268470"/>
            <wp:effectExtent l="0" t="0" r="0" b="0"/>
            <wp:docPr id="317803659" name="Picture 3" descr="A graph of a distribution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03659" name="Picture 3" descr="A graph of a distribution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B683" w14:textId="77777777" w:rsidR="006E3C8D" w:rsidRDefault="00000000">
      <w:r>
        <w:t>This section provides insights and analysis from the distribution plots (pregnancies, skinthickness, age).</w:t>
      </w:r>
    </w:p>
    <w:p w14:paraId="364F89C5" w14:textId="77777777" w:rsidR="006E3C8D" w:rsidRDefault="00000000">
      <w:pPr>
        <w:pStyle w:val="Heading2"/>
      </w:pPr>
      <w:r>
        <w:lastRenderedPageBreak/>
        <w:t>Pie Chart: Outcome Distribution</w:t>
      </w:r>
    </w:p>
    <w:p w14:paraId="20544187" w14:textId="5134F6D2" w:rsidR="00C904A3" w:rsidRPr="00C904A3" w:rsidRDefault="000C1FDD" w:rsidP="00C904A3">
      <w:r>
        <w:rPr>
          <w:noProof/>
        </w:rPr>
        <w:drawing>
          <wp:inline distT="0" distB="0" distL="0" distR="0" wp14:anchorId="77EDB239" wp14:editId="6E05A29F">
            <wp:extent cx="5486400" cy="5177790"/>
            <wp:effectExtent l="0" t="0" r="0" b="3810"/>
            <wp:docPr id="181192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3874" name="Picture 18119238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DAA" w14:textId="77777777" w:rsidR="006E3C8D" w:rsidRDefault="00000000">
      <w:r>
        <w:t>This section provides insights and analysis from the pie chart: outcome distribution.</w:t>
      </w:r>
    </w:p>
    <w:p w14:paraId="562FC717" w14:textId="77777777" w:rsidR="006E3C8D" w:rsidRDefault="00000000">
      <w:pPr>
        <w:pStyle w:val="Heading2"/>
      </w:pPr>
      <w:r>
        <w:lastRenderedPageBreak/>
        <w:t>Box Plots (SkinThickness, DiabetesPedigreeFunction, BloodPressure)</w:t>
      </w:r>
    </w:p>
    <w:p w14:paraId="4AC70AD4" w14:textId="5BAA9FD5" w:rsidR="00C904A3" w:rsidRDefault="00542DCE" w:rsidP="00C904A3">
      <w:r>
        <w:rPr>
          <w:noProof/>
        </w:rPr>
        <w:drawing>
          <wp:inline distT="0" distB="0" distL="0" distR="0" wp14:anchorId="3BC295DB" wp14:editId="40AC3269">
            <wp:extent cx="5486400" cy="4640580"/>
            <wp:effectExtent l="0" t="0" r="0" b="7620"/>
            <wp:docPr id="2134786912" name="Picture 1" descr="A graph with a blue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86912" name="Picture 1" descr="A graph with a blue rectangular objec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D37" w14:textId="08E8644D" w:rsidR="00FE7081" w:rsidRDefault="00542DCE" w:rsidP="00C904A3">
      <w:r>
        <w:rPr>
          <w:noProof/>
        </w:rPr>
        <w:lastRenderedPageBreak/>
        <w:drawing>
          <wp:inline distT="0" distB="0" distL="0" distR="0" wp14:anchorId="565C82E9" wp14:editId="40100E83">
            <wp:extent cx="5486400" cy="4591685"/>
            <wp:effectExtent l="0" t="0" r="0" b="0"/>
            <wp:docPr id="597654544" name="Picture 2" descr="A graph of a box with a number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54544" name="Picture 2" descr="A graph of a box with a number of box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0A4F" w14:textId="40522C4D" w:rsidR="00FE7081" w:rsidRPr="00C904A3" w:rsidRDefault="00542DCE" w:rsidP="00C904A3">
      <w:r>
        <w:rPr>
          <w:noProof/>
        </w:rPr>
        <w:lastRenderedPageBreak/>
        <w:drawing>
          <wp:inline distT="0" distB="0" distL="0" distR="0" wp14:anchorId="2B7A65C5" wp14:editId="6A759B50">
            <wp:extent cx="5486400" cy="4619625"/>
            <wp:effectExtent l="0" t="0" r="0" b="9525"/>
            <wp:docPr id="1647476248" name="Picture 3" descr="A graph with a blue rectangular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76248" name="Picture 3" descr="A graph with a blue rectangular b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B060" w14:textId="77777777" w:rsidR="006E3C8D" w:rsidRDefault="00000000">
      <w:r>
        <w:t>This section provides insights and analysis from the box plots (skinthickness, diabetespedigreefunction, bloodpressure).</w:t>
      </w:r>
    </w:p>
    <w:p w14:paraId="497BFF62" w14:textId="77777777" w:rsidR="006E3C8D" w:rsidRDefault="00000000">
      <w:pPr>
        <w:pStyle w:val="Heading1"/>
      </w:pPr>
      <w:r>
        <w:t>Data Statistics</w:t>
      </w:r>
    </w:p>
    <w:p w14:paraId="35012866" w14:textId="77777777" w:rsidR="006E3C8D" w:rsidRDefault="00000000">
      <w:pPr>
        <w:pStyle w:val="Heading2"/>
      </w:pPr>
      <w:r>
        <w:t>Statistics for Pregnancies</w:t>
      </w:r>
    </w:p>
    <w:p w14:paraId="08779AB7" w14:textId="77777777" w:rsidR="006E3C8D" w:rsidRDefault="00000000">
      <w:r>
        <w:t>Mean: 3.85</w:t>
      </w:r>
    </w:p>
    <w:p w14:paraId="6F7700CC" w14:textId="77777777" w:rsidR="006E3C8D" w:rsidRDefault="00000000">
      <w:r>
        <w:t>Median: 3.00</w:t>
      </w:r>
    </w:p>
    <w:p w14:paraId="4366734B" w14:textId="77777777" w:rsidR="006E3C8D" w:rsidRDefault="00000000">
      <w:r>
        <w:t>Mode: 1.00</w:t>
      </w:r>
    </w:p>
    <w:p w14:paraId="4C61CE5A" w14:textId="77777777" w:rsidR="006E3C8D" w:rsidRDefault="00000000">
      <w:r>
        <w:t>Standard Deviation: 3.37</w:t>
      </w:r>
    </w:p>
    <w:p w14:paraId="5F361ED2" w14:textId="77777777" w:rsidR="006E3C8D" w:rsidRDefault="00000000">
      <w:r>
        <w:t>Variance: 11.35</w:t>
      </w:r>
    </w:p>
    <w:p w14:paraId="3A494D1C" w14:textId="77777777" w:rsidR="006E3C8D" w:rsidRDefault="00000000">
      <w:r>
        <w:t>Minimum: 0.00</w:t>
      </w:r>
    </w:p>
    <w:p w14:paraId="291FF773" w14:textId="77777777" w:rsidR="006E3C8D" w:rsidRDefault="00000000">
      <w:r>
        <w:t>Maximum: 17.00</w:t>
      </w:r>
    </w:p>
    <w:p w14:paraId="4A64CD2B" w14:textId="77777777" w:rsidR="006E3C8D" w:rsidRDefault="00000000">
      <w:pPr>
        <w:pStyle w:val="Heading2"/>
      </w:pPr>
      <w:r>
        <w:lastRenderedPageBreak/>
        <w:t>Statistics for Glucose</w:t>
      </w:r>
    </w:p>
    <w:p w14:paraId="181FD506" w14:textId="77777777" w:rsidR="006E3C8D" w:rsidRDefault="00000000">
      <w:r>
        <w:t>Mean: 120.89</w:t>
      </w:r>
    </w:p>
    <w:p w14:paraId="183BF7F6" w14:textId="77777777" w:rsidR="006E3C8D" w:rsidRDefault="00000000">
      <w:r>
        <w:t>Median: 117.00</w:t>
      </w:r>
    </w:p>
    <w:p w14:paraId="4FA4555C" w14:textId="77777777" w:rsidR="006E3C8D" w:rsidRDefault="00000000">
      <w:r>
        <w:t>Mode: 99.00</w:t>
      </w:r>
    </w:p>
    <w:p w14:paraId="6E6B7EB7" w14:textId="77777777" w:rsidR="006E3C8D" w:rsidRDefault="00000000">
      <w:r>
        <w:t>Standard Deviation: 31.97</w:t>
      </w:r>
    </w:p>
    <w:p w14:paraId="2CE91995" w14:textId="77777777" w:rsidR="006E3C8D" w:rsidRDefault="00000000">
      <w:r>
        <w:t>Variance: 1022.25</w:t>
      </w:r>
    </w:p>
    <w:p w14:paraId="05874093" w14:textId="77777777" w:rsidR="006E3C8D" w:rsidRDefault="00000000">
      <w:r>
        <w:t>Minimum: 0.00</w:t>
      </w:r>
    </w:p>
    <w:p w14:paraId="30C4F9E8" w14:textId="77777777" w:rsidR="006E3C8D" w:rsidRDefault="00000000">
      <w:r>
        <w:t>Maximum: 199.00</w:t>
      </w:r>
    </w:p>
    <w:p w14:paraId="0FB3FD18" w14:textId="77777777" w:rsidR="006E3C8D" w:rsidRDefault="00000000">
      <w:pPr>
        <w:pStyle w:val="Heading2"/>
      </w:pPr>
      <w:r>
        <w:t>Statistics for BloodPressure</w:t>
      </w:r>
    </w:p>
    <w:p w14:paraId="070143F6" w14:textId="77777777" w:rsidR="006E3C8D" w:rsidRDefault="00000000">
      <w:r>
        <w:t>Mean: 69.11</w:t>
      </w:r>
    </w:p>
    <w:p w14:paraId="5698D75C" w14:textId="77777777" w:rsidR="006E3C8D" w:rsidRDefault="00000000">
      <w:r>
        <w:t>Median: 72.00</w:t>
      </w:r>
    </w:p>
    <w:p w14:paraId="408AB798" w14:textId="77777777" w:rsidR="006E3C8D" w:rsidRDefault="00000000">
      <w:r>
        <w:t>Mode: 70.00</w:t>
      </w:r>
    </w:p>
    <w:p w14:paraId="24B20D86" w14:textId="77777777" w:rsidR="006E3C8D" w:rsidRDefault="00000000">
      <w:r>
        <w:t>Standard Deviation: 19.36</w:t>
      </w:r>
    </w:p>
    <w:p w14:paraId="5DBD9635" w14:textId="77777777" w:rsidR="006E3C8D" w:rsidRDefault="00000000">
      <w:r>
        <w:t>Variance: 374.65</w:t>
      </w:r>
    </w:p>
    <w:p w14:paraId="4D3868DD" w14:textId="77777777" w:rsidR="006E3C8D" w:rsidRDefault="00000000">
      <w:r>
        <w:t>Minimum: 0.00</w:t>
      </w:r>
    </w:p>
    <w:p w14:paraId="081BB88F" w14:textId="77777777" w:rsidR="006E3C8D" w:rsidRDefault="00000000">
      <w:r>
        <w:t>Maximum: 122.00</w:t>
      </w:r>
    </w:p>
    <w:p w14:paraId="2A840A5C" w14:textId="77777777" w:rsidR="006E3C8D" w:rsidRDefault="00000000">
      <w:pPr>
        <w:pStyle w:val="Heading2"/>
      </w:pPr>
      <w:r>
        <w:t>Statistics for SkinThickness</w:t>
      </w:r>
    </w:p>
    <w:p w14:paraId="268E3F0B" w14:textId="77777777" w:rsidR="006E3C8D" w:rsidRDefault="00000000">
      <w:r>
        <w:t>Mean: 20.54</w:t>
      </w:r>
    </w:p>
    <w:p w14:paraId="3A1557BF" w14:textId="77777777" w:rsidR="006E3C8D" w:rsidRDefault="00000000">
      <w:r>
        <w:t>Median: 23.00</w:t>
      </w:r>
    </w:p>
    <w:p w14:paraId="5FD4108D" w14:textId="77777777" w:rsidR="006E3C8D" w:rsidRDefault="00000000">
      <w:r>
        <w:t>Mode: 0.00</w:t>
      </w:r>
    </w:p>
    <w:p w14:paraId="658BED14" w14:textId="77777777" w:rsidR="006E3C8D" w:rsidRDefault="00000000">
      <w:r>
        <w:t>Standard Deviation: 15.95</w:t>
      </w:r>
    </w:p>
    <w:p w14:paraId="4412FBC5" w14:textId="77777777" w:rsidR="006E3C8D" w:rsidRDefault="00000000">
      <w:r>
        <w:t>Variance: 254.47</w:t>
      </w:r>
    </w:p>
    <w:p w14:paraId="275196CD" w14:textId="77777777" w:rsidR="006E3C8D" w:rsidRDefault="00000000">
      <w:r>
        <w:t>Minimum: 0.00</w:t>
      </w:r>
    </w:p>
    <w:p w14:paraId="0012EEF9" w14:textId="77777777" w:rsidR="006E3C8D" w:rsidRDefault="00000000">
      <w:r>
        <w:t>Maximum: 99.00</w:t>
      </w:r>
    </w:p>
    <w:p w14:paraId="71667848" w14:textId="77777777" w:rsidR="006E3C8D" w:rsidRDefault="00000000">
      <w:pPr>
        <w:pStyle w:val="Heading2"/>
      </w:pPr>
      <w:r>
        <w:t>Statistics for Insulin</w:t>
      </w:r>
    </w:p>
    <w:p w14:paraId="03215A59" w14:textId="77777777" w:rsidR="006E3C8D" w:rsidRDefault="00000000">
      <w:r>
        <w:t>Mean: 79.80</w:t>
      </w:r>
    </w:p>
    <w:p w14:paraId="3193B0B8" w14:textId="77777777" w:rsidR="006E3C8D" w:rsidRDefault="00000000">
      <w:r>
        <w:t>Median: 30.50</w:t>
      </w:r>
    </w:p>
    <w:p w14:paraId="09EF5904" w14:textId="77777777" w:rsidR="006E3C8D" w:rsidRDefault="00000000">
      <w:r>
        <w:lastRenderedPageBreak/>
        <w:t>Mode: 0.00</w:t>
      </w:r>
    </w:p>
    <w:p w14:paraId="3E36B496" w14:textId="77777777" w:rsidR="006E3C8D" w:rsidRDefault="00000000">
      <w:r>
        <w:t>Standard Deviation: 115.24</w:t>
      </w:r>
    </w:p>
    <w:p w14:paraId="53BAB8EE" w14:textId="77777777" w:rsidR="006E3C8D" w:rsidRDefault="00000000">
      <w:r>
        <w:t>Variance: 13281.18</w:t>
      </w:r>
    </w:p>
    <w:p w14:paraId="3D556584" w14:textId="77777777" w:rsidR="006E3C8D" w:rsidRDefault="00000000">
      <w:r>
        <w:t>Minimum: 0.00</w:t>
      </w:r>
    </w:p>
    <w:p w14:paraId="102457BE" w14:textId="77777777" w:rsidR="006E3C8D" w:rsidRDefault="00000000">
      <w:r>
        <w:t>Maximum: 846.00</w:t>
      </w:r>
    </w:p>
    <w:p w14:paraId="5D46BEE2" w14:textId="77777777" w:rsidR="006E3C8D" w:rsidRDefault="00000000">
      <w:pPr>
        <w:pStyle w:val="Heading2"/>
      </w:pPr>
      <w:r>
        <w:t>Statistics for BMI</w:t>
      </w:r>
    </w:p>
    <w:p w14:paraId="7E15BA0A" w14:textId="77777777" w:rsidR="006E3C8D" w:rsidRDefault="00000000">
      <w:r>
        <w:t>Mean: 31.99</w:t>
      </w:r>
    </w:p>
    <w:p w14:paraId="228F1EF3" w14:textId="77777777" w:rsidR="006E3C8D" w:rsidRDefault="00000000">
      <w:r>
        <w:t>Median: 32.00</w:t>
      </w:r>
    </w:p>
    <w:p w14:paraId="67A319EE" w14:textId="77777777" w:rsidR="006E3C8D" w:rsidRDefault="00000000">
      <w:r>
        <w:t>Mode: 32.00</w:t>
      </w:r>
    </w:p>
    <w:p w14:paraId="7726AE80" w14:textId="77777777" w:rsidR="006E3C8D" w:rsidRDefault="00000000">
      <w:r>
        <w:t>Standard Deviation: 7.88</w:t>
      </w:r>
    </w:p>
    <w:p w14:paraId="22016C0C" w14:textId="77777777" w:rsidR="006E3C8D" w:rsidRDefault="00000000">
      <w:r>
        <w:t>Variance: 62.16</w:t>
      </w:r>
    </w:p>
    <w:p w14:paraId="2B9AD277" w14:textId="77777777" w:rsidR="006E3C8D" w:rsidRDefault="00000000">
      <w:r>
        <w:t>Minimum: 0.00</w:t>
      </w:r>
    </w:p>
    <w:p w14:paraId="6D88EB5B" w14:textId="77777777" w:rsidR="006E3C8D" w:rsidRDefault="00000000">
      <w:r>
        <w:t>Maximum: 67.10</w:t>
      </w:r>
    </w:p>
    <w:p w14:paraId="38B9F0E1" w14:textId="77777777" w:rsidR="006E3C8D" w:rsidRDefault="00000000">
      <w:pPr>
        <w:pStyle w:val="Heading2"/>
      </w:pPr>
      <w:r>
        <w:t>Statistics for DiabetesPedigreeFunction</w:t>
      </w:r>
    </w:p>
    <w:p w14:paraId="505AB417" w14:textId="77777777" w:rsidR="006E3C8D" w:rsidRDefault="00000000">
      <w:r>
        <w:t>Mean: 0.47</w:t>
      </w:r>
    </w:p>
    <w:p w14:paraId="42BBB3B7" w14:textId="77777777" w:rsidR="006E3C8D" w:rsidRDefault="00000000">
      <w:r>
        <w:t>Median: 0.37</w:t>
      </w:r>
    </w:p>
    <w:p w14:paraId="35EA59C2" w14:textId="77777777" w:rsidR="006E3C8D" w:rsidRDefault="00000000">
      <w:r>
        <w:t>Mode: 0.25</w:t>
      </w:r>
    </w:p>
    <w:p w14:paraId="7A823EFD" w14:textId="77777777" w:rsidR="006E3C8D" w:rsidRDefault="00000000">
      <w:r>
        <w:t>Standard Deviation: 0.33</w:t>
      </w:r>
    </w:p>
    <w:p w14:paraId="71B7761B" w14:textId="77777777" w:rsidR="006E3C8D" w:rsidRDefault="00000000">
      <w:r>
        <w:t>Variance: 0.11</w:t>
      </w:r>
    </w:p>
    <w:p w14:paraId="263ACFF0" w14:textId="77777777" w:rsidR="006E3C8D" w:rsidRDefault="00000000">
      <w:r>
        <w:t>Minimum: 0.08</w:t>
      </w:r>
    </w:p>
    <w:p w14:paraId="3947F3D8" w14:textId="77777777" w:rsidR="006E3C8D" w:rsidRDefault="00000000">
      <w:r>
        <w:t>Maximum: 2.42</w:t>
      </w:r>
    </w:p>
    <w:p w14:paraId="18626E27" w14:textId="77777777" w:rsidR="006E3C8D" w:rsidRDefault="00000000">
      <w:pPr>
        <w:pStyle w:val="Heading2"/>
      </w:pPr>
      <w:r>
        <w:t>Statistics for Age</w:t>
      </w:r>
    </w:p>
    <w:p w14:paraId="132888FD" w14:textId="77777777" w:rsidR="006E3C8D" w:rsidRDefault="00000000">
      <w:r>
        <w:t>Mean: 33.24</w:t>
      </w:r>
    </w:p>
    <w:p w14:paraId="151C1BF1" w14:textId="77777777" w:rsidR="006E3C8D" w:rsidRDefault="00000000">
      <w:r>
        <w:t>Median: 29.00</w:t>
      </w:r>
    </w:p>
    <w:p w14:paraId="7268B1B5" w14:textId="77777777" w:rsidR="006E3C8D" w:rsidRDefault="00000000">
      <w:r>
        <w:t>Mode: 22.00</w:t>
      </w:r>
    </w:p>
    <w:p w14:paraId="35765FB2" w14:textId="77777777" w:rsidR="006E3C8D" w:rsidRDefault="00000000">
      <w:r>
        <w:t>Standard Deviation: 11.76</w:t>
      </w:r>
    </w:p>
    <w:p w14:paraId="1941FBB8" w14:textId="77777777" w:rsidR="006E3C8D" w:rsidRDefault="00000000">
      <w:r>
        <w:t>Variance: 138.30</w:t>
      </w:r>
    </w:p>
    <w:p w14:paraId="13628356" w14:textId="77777777" w:rsidR="006E3C8D" w:rsidRDefault="00000000">
      <w:r>
        <w:lastRenderedPageBreak/>
        <w:t>Minimum: 21.00</w:t>
      </w:r>
    </w:p>
    <w:p w14:paraId="45552447" w14:textId="77777777" w:rsidR="006E3C8D" w:rsidRDefault="00000000">
      <w:r>
        <w:t>Maximum: 81.00</w:t>
      </w:r>
    </w:p>
    <w:p w14:paraId="6E5D8DCF" w14:textId="77777777" w:rsidR="006E3C8D" w:rsidRDefault="00000000">
      <w:pPr>
        <w:pStyle w:val="Heading2"/>
      </w:pPr>
      <w:r>
        <w:t>Statistics for Outcome</w:t>
      </w:r>
    </w:p>
    <w:p w14:paraId="16162C1F" w14:textId="77777777" w:rsidR="006E3C8D" w:rsidRDefault="00000000">
      <w:r>
        <w:t>Mean: 0.35</w:t>
      </w:r>
    </w:p>
    <w:p w14:paraId="6BA766B8" w14:textId="77777777" w:rsidR="006E3C8D" w:rsidRDefault="00000000">
      <w:r>
        <w:t>Median: 0.00</w:t>
      </w:r>
    </w:p>
    <w:p w14:paraId="101C894C" w14:textId="77777777" w:rsidR="006E3C8D" w:rsidRDefault="00000000">
      <w:r>
        <w:t>Mode: 0.00</w:t>
      </w:r>
    </w:p>
    <w:p w14:paraId="31CBE42E" w14:textId="77777777" w:rsidR="006E3C8D" w:rsidRDefault="00000000">
      <w:r>
        <w:t>Standard Deviation: 0.48</w:t>
      </w:r>
    </w:p>
    <w:p w14:paraId="75FD7BB2" w14:textId="77777777" w:rsidR="006E3C8D" w:rsidRDefault="00000000">
      <w:r>
        <w:t>Variance: 0.23</w:t>
      </w:r>
    </w:p>
    <w:p w14:paraId="187F4457" w14:textId="77777777" w:rsidR="006E3C8D" w:rsidRDefault="00000000">
      <w:r>
        <w:t>Minimum: 0.00</w:t>
      </w:r>
    </w:p>
    <w:p w14:paraId="656D8E00" w14:textId="77777777" w:rsidR="006E3C8D" w:rsidRDefault="00000000">
      <w:r>
        <w:t>Maximum: 1.00</w:t>
      </w:r>
    </w:p>
    <w:p w14:paraId="53158128" w14:textId="53D51D1D" w:rsidR="006E3C8D" w:rsidRDefault="006E3C8D"/>
    <w:sectPr w:rsidR="006E3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086934">
    <w:abstractNumId w:val="8"/>
  </w:num>
  <w:num w:numId="2" w16cid:durableId="1666008848">
    <w:abstractNumId w:val="6"/>
  </w:num>
  <w:num w:numId="3" w16cid:durableId="84616126">
    <w:abstractNumId w:val="5"/>
  </w:num>
  <w:num w:numId="4" w16cid:durableId="2118864467">
    <w:abstractNumId w:val="4"/>
  </w:num>
  <w:num w:numId="5" w16cid:durableId="287401070">
    <w:abstractNumId w:val="7"/>
  </w:num>
  <w:num w:numId="6" w16cid:durableId="1898781066">
    <w:abstractNumId w:val="3"/>
  </w:num>
  <w:num w:numId="7" w16cid:durableId="36517312">
    <w:abstractNumId w:val="2"/>
  </w:num>
  <w:num w:numId="8" w16cid:durableId="1435205297">
    <w:abstractNumId w:val="1"/>
  </w:num>
  <w:num w:numId="9" w16cid:durableId="102324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FDD"/>
    <w:rsid w:val="00140755"/>
    <w:rsid w:val="0015074B"/>
    <w:rsid w:val="00227C51"/>
    <w:rsid w:val="0029639D"/>
    <w:rsid w:val="002D4F84"/>
    <w:rsid w:val="00326F90"/>
    <w:rsid w:val="003547BE"/>
    <w:rsid w:val="003B7A05"/>
    <w:rsid w:val="00542DCE"/>
    <w:rsid w:val="00606104"/>
    <w:rsid w:val="006E3C8D"/>
    <w:rsid w:val="007308EE"/>
    <w:rsid w:val="0079121A"/>
    <w:rsid w:val="007A3C4B"/>
    <w:rsid w:val="00A626D4"/>
    <w:rsid w:val="00A63E4D"/>
    <w:rsid w:val="00AA1D8D"/>
    <w:rsid w:val="00B47730"/>
    <w:rsid w:val="00C904A3"/>
    <w:rsid w:val="00CB0664"/>
    <w:rsid w:val="00D5079B"/>
    <w:rsid w:val="00D52DC0"/>
    <w:rsid w:val="00E45351"/>
    <w:rsid w:val="00FC693F"/>
    <w:rsid w:val="00FD75D1"/>
    <w:rsid w:val="00F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FF367"/>
  <w14:defaultImageDpi w14:val="300"/>
  <w15:docId w15:val="{EFB60F19-C36C-4DD9-A1DD-503CB859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skillzoo ..</cp:lastModifiedBy>
  <cp:revision>2</cp:revision>
  <dcterms:created xsi:type="dcterms:W3CDTF">2025-06-18T10:58:00Z</dcterms:created>
  <dcterms:modified xsi:type="dcterms:W3CDTF">2025-06-18T10:58:00Z</dcterms:modified>
  <cp:category/>
</cp:coreProperties>
</file>